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TECHNICAL SPECIFICATION SHEET</w:t>
      </w:r>
    </w:p>
    <w:p/>
    <w:p>
      <w:pPr>
        <w:pStyle w:val="CustomBody"/>
      </w:pPr>
      <w:r>
        <w:t>Product: Institutional-Grade Crypto Trading Bot</w:t>
      </w:r>
    </w:p>
    <w:p>
      <w:pPr>
        <w:pStyle w:val="CustomBody"/>
      </w:pPr>
      <w:r>
        <w:t>Version: Professional Enterprise System</w:t>
      </w:r>
    </w:p>
    <w:p>
      <w:pPr>
        <w:pStyle w:val="CustomBody"/>
      </w:pPr>
      <w:r>
        <w:t>Classification: Advanced Algorithmic Trading Platform</w:t>
      </w:r>
    </w:p>
    <w:p/>
    <w:p>
      <w:r>
        <w:br w:type="page"/>
      </w:r>
    </w:p>
    <w:p/>
    <w:p>
      <w:pPr>
        <w:pStyle w:val="CustomHeading1"/>
      </w:pPr>
      <w:r>
        <w:t>SYSTEM OVERVIEW</w:t>
      </w:r>
    </w:p>
    <w:p/>
    <w:p>
      <w:pPr>
        <w:pStyle w:val="CustomHeading2"/>
      </w:pPr>
      <w:r>
        <w:t>**ARCHITECTURE SUMMARY**</w:t>
      </w:r>
    </w:p>
    <w:p>
      <w:pPr>
        <w:pStyle w:val="CustomBullet"/>
      </w:pPr>
      <w:r>
        <w:t>**Type:** Hybrid AI/ML Trading Platform</w:t>
      </w:r>
    </w:p>
    <w:p>
      <w:pPr>
        <w:pStyle w:val="CustomBullet"/>
      </w:pPr>
      <w:r>
        <w:t>**Design:** Modular, Scalable, Enterprise-Ready</w:t>
      </w:r>
    </w:p>
    <w:p>
      <w:pPr>
        <w:pStyle w:val="CustomBullet"/>
      </w:pPr>
      <w:r>
        <w:t>**Deployment:** Self-hosted, Cloud-Ready</w:t>
      </w:r>
    </w:p>
    <w:p>
      <w:pPr>
        <w:pStyle w:val="CustomBullet"/>
      </w:pPr>
      <w:r>
        <w:t>**License:** Professional/Enterprise Source Code</w:t>
      </w:r>
    </w:p>
    <w:p/>
    <w:p>
      <w:r>
        <w:br w:type="page"/>
      </w:r>
    </w:p>
    <w:p/>
    <w:p>
      <w:pPr>
        <w:pStyle w:val="CustomHeading1"/>
      </w:pPr>
      <w:r>
        <w:t>🖥 SYSTEM REQUIREMENTS</w:t>
      </w:r>
    </w:p>
    <w:p/>
    <w:p>
      <w:pPr>
        <w:pStyle w:val="CustomHeading2"/>
      </w:pPr>
      <w:r>
        <w:t>**MINIMUM REQUIREMENTS**</w:t>
      </w:r>
    </w:p>
    <w:p>
      <w:pPr>
        <w:pStyle w:val="CustomBullet"/>
      </w:pPr>
      <w:r>
        <w:t>**OS:** Windows 10/11, Linux Ubuntu 18+, macOS 10.15+</w:t>
      </w:r>
    </w:p>
    <w:p>
      <w:pPr>
        <w:pStyle w:val="CustomBullet"/>
      </w:pPr>
      <w:r>
        <w:t>**RAM:** 8GB (16GB recommended)</w:t>
      </w:r>
    </w:p>
    <w:p>
      <w:pPr>
        <w:pStyle w:val="CustomBullet"/>
      </w:pPr>
      <w:r>
        <w:t>**CPU:** Intel i5/AMD Ryzen 5 (8+ cores recommended)</w:t>
      </w:r>
    </w:p>
    <w:p>
      <w:pPr>
        <w:pStyle w:val="CustomBullet"/>
      </w:pPr>
      <w:r>
        <w:t>**Storage:** 10GB free space (SSD recommended)</w:t>
      </w:r>
    </w:p>
    <w:p>
      <w:pPr>
        <w:pStyle w:val="CustomBullet"/>
      </w:pPr>
      <w:r>
        <w:t>**Network:** Stable internet connection (low latency preferred)</w:t>
      </w:r>
    </w:p>
    <w:p/>
    <w:p>
      <w:pPr>
        <w:pStyle w:val="CustomHeading2"/>
      </w:pPr>
      <w:r>
        <w:t>**RECOMMENDED SPECIFICATIONS**</w:t>
      </w:r>
    </w:p>
    <w:p>
      <w:pPr>
        <w:pStyle w:val="CustomBullet"/>
      </w:pPr>
      <w:r>
        <w:t>**OS:** Windows 11 Pro, Ubuntu 22.04 LTS</w:t>
      </w:r>
    </w:p>
    <w:p>
      <w:pPr>
        <w:pStyle w:val="CustomBullet"/>
      </w:pPr>
      <w:r>
        <w:t>**RAM:** 32GB DDR4</w:t>
      </w:r>
    </w:p>
    <w:p>
      <w:pPr>
        <w:pStyle w:val="CustomBullet"/>
      </w:pPr>
      <w:r>
        <w:t>**CPU:** Intel i7/AMD Ryzen 7 (16+ cores)</w:t>
      </w:r>
    </w:p>
    <w:p>
      <w:pPr>
        <w:pStyle w:val="CustomBullet"/>
      </w:pPr>
      <w:r>
        <w:t>**Storage:** 100GB SSD NVMe</w:t>
      </w:r>
    </w:p>
    <w:p>
      <w:pPr>
        <w:pStyle w:val="CustomBullet"/>
      </w:pPr>
      <w:r>
        <w:t>**Network:** Fiber/Business internet (&lt; 50ms latency)</w:t>
      </w:r>
    </w:p>
    <w:p/>
    <w:p>
      <w:r>
        <w:br w:type="page"/>
      </w:r>
    </w:p>
    <w:p/>
    <w:p>
      <w:pPr>
        <w:pStyle w:val="CustomHeading1"/>
      </w:pPr>
      <w:r>
        <w:t>TECHNICAL STACK</w:t>
      </w:r>
    </w:p>
    <w:p/>
    <w:p>
      <w:pPr>
        <w:pStyle w:val="CustomHeading2"/>
      </w:pPr>
      <w:r>
        <w:t>**BACKEND TECHNOLOGIES**</w:t>
      </w:r>
    </w:p>
    <w:p>
      <w:pPr>
        <w:pStyle w:val="CustomBody"/>
      </w:pPr>
      <w:r>
        <w:t>🐍 Python 3.8+</w:t>
      </w:r>
    </w:p>
    <w:p>
      <w:pPr>
        <w:pStyle w:val="CustomBody"/>
      </w:pPr>
      <w:r>
        <w:t>├── FastAPI (High-performance API framework)</w:t>
      </w:r>
    </w:p>
    <w:p>
      <w:pPr>
        <w:pStyle w:val="CustomBody"/>
      </w:pPr>
      <w:r>
        <w:t>├── SQLite/PostgreSQL (Database management)</w:t>
      </w:r>
    </w:p>
    <w:p>
      <w:pPr>
        <w:pStyle w:val="CustomBody"/>
      </w:pPr>
      <w:r>
        <w:t>├── Pandas/NumPy (Data processing)</w:t>
      </w:r>
    </w:p>
    <w:p>
      <w:pPr>
        <w:pStyle w:val="CustomBody"/>
      </w:pPr>
      <w:r>
        <w:t>├── Scikit-learn (Machine learning)</w:t>
      </w:r>
    </w:p>
    <w:p>
      <w:pPr>
        <w:pStyle w:val="CustomBody"/>
      </w:pPr>
      <w:r>
        <w:t>├── LightGBM/XGBoost (Gradient boosting)</w:t>
      </w:r>
    </w:p>
    <w:p>
      <w:pPr>
        <w:pStyle w:val="CustomBody"/>
      </w:pPr>
      <w:r>
        <w:t>├── Requests (API communication)</w:t>
      </w:r>
    </w:p>
    <w:p>
      <w:pPr>
        <w:pStyle w:val="CustomBody"/>
      </w:pPr>
      <w:r>
        <w:t>├── Schedule (Task automation)</w:t>
      </w:r>
    </w:p>
    <w:p>
      <w:pPr>
        <w:pStyle w:val="CustomBody"/>
      </w:pPr>
      <w:r>
        <w:t>└── Logging (System monitoring)</w:t>
      </w:r>
    </w:p>
    <w:p/>
    <w:p>
      <w:pPr>
        <w:pStyle w:val="CustomHeading2"/>
      </w:pPr>
      <w:r>
        <w:t>**FRONTEND TECHNOLOGIES**</w:t>
      </w:r>
    </w:p>
    <w:p>
      <w:pPr>
        <w:pStyle w:val="CustomBody"/>
      </w:pPr>
      <w:r>
        <w:t>Plotly Dash</w:t>
      </w:r>
    </w:p>
    <w:p>
      <w:pPr>
        <w:pStyle w:val="CustomBody"/>
      </w:pPr>
      <w:r>
        <w:t>├── Bootstrap 5 (UI framework)</w:t>
      </w:r>
    </w:p>
    <w:p>
      <w:pPr>
        <w:pStyle w:val="CustomBody"/>
      </w:pPr>
      <w:r>
        <w:t>├── Plotly.js (Interactive charts)</w:t>
      </w:r>
    </w:p>
    <w:p>
      <w:pPr>
        <w:pStyle w:val="CustomBody"/>
      </w:pPr>
      <w:r>
        <w:t>├── Dash Bootstrap Components</w:t>
      </w:r>
    </w:p>
    <w:p>
      <w:pPr>
        <w:pStyle w:val="CustomBody"/>
      </w:pPr>
      <w:r>
        <w:t>├── JavaScript (Client-side interactions)</w:t>
      </w:r>
    </w:p>
    <w:p>
      <w:pPr>
        <w:pStyle w:val="CustomBody"/>
      </w:pPr>
      <w:r>
        <w:t>├── CSS3 (Custom styling)</w:t>
      </w:r>
    </w:p>
    <w:p>
      <w:pPr>
        <w:pStyle w:val="CustomBody"/>
      </w:pPr>
      <w:r>
        <w:t>└── HTML5 (Structure &amp; layout)</w:t>
      </w:r>
    </w:p>
    <w:p/>
    <w:p>
      <w:pPr>
        <w:pStyle w:val="CustomHeading2"/>
      </w:pPr>
      <w:r>
        <w:t>**AI/ML LIBRARIES**</w:t>
      </w:r>
    </w:p>
    <w:p>
      <w:pPr>
        <w:pStyle w:val="CustomBody"/>
      </w:pPr>
      <w:r>
        <w:t>Machine Learning Stack</w:t>
      </w:r>
    </w:p>
    <w:p>
      <w:pPr>
        <w:pStyle w:val="CustomBody"/>
      </w:pPr>
      <w:r>
        <w:t>├── Scikit-learn (Core ML algorithms)</w:t>
      </w:r>
    </w:p>
    <w:p>
      <w:pPr>
        <w:pStyle w:val="CustomBody"/>
      </w:pPr>
      <w:r>
        <w:t>├── LightGBM (Gradient boosting)</w:t>
      </w:r>
    </w:p>
    <w:p>
      <w:pPr>
        <w:pStyle w:val="CustomBody"/>
      </w:pPr>
      <w:r>
        <w:t>├── XGBoost (Extreme gradient boosting)</w:t>
      </w:r>
    </w:p>
    <w:p>
      <w:pPr>
        <w:pStyle w:val="CustomBody"/>
      </w:pPr>
      <w:r>
        <w:t>├── Pandas (Data manipulation)</w:t>
      </w:r>
    </w:p>
    <w:p>
      <w:pPr>
        <w:pStyle w:val="CustomBody"/>
      </w:pPr>
      <w:r>
        <w:t>├── NumPy (Numerical computing)</w:t>
      </w:r>
    </w:p>
    <w:p>
      <w:pPr>
        <w:pStyle w:val="CustomBody"/>
      </w:pPr>
      <w:r>
        <w:t>├── Joblib (Model persistence)</w:t>
      </w:r>
    </w:p>
    <w:p>
      <w:pPr>
        <w:pStyle w:val="CustomBody"/>
      </w:pPr>
      <w:r>
        <w:t>└── Feature-engine (Feature engineering)</w:t>
      </w:r>
    </w:p>
    <w:p/>
    <w:p>
      <w:r>
        <w:br w:type="page"/>
      </w:r>
    </w:p>
    <w:p/>
    <w:p>
      <w:pPr>
        <w:pStyle w:val="CustomHeading1"/>
      </w:pPr>
      <w:r>
        <w:t>AI/ML SYSTEM ARCHITECTURE</w:t>
      </w:r>
    </w:p>
    <w:p/>
    <w:p>
      <w:pPr>
        <w:pStyle w:val="CustomHeading2"/>
      </w:pPr>
      <w:r>
        <w:t>**HYBRID LEARNING ORCHESTRATOR**</w:t>
      </w:r>
    </w:p>
    <w:p>
      <w:pPr>
        <w:pStyle w:val="CustomBody"/>
      </w:pPr>
      <w:r>
        <w:t>ENSEMBLE SYSTEM</w:t>
      </w:r>
    </w:p>
    <w:p>
      <w:pPr>
        <w:pStyle w:val="CustomBody"/>
      </w:pPr>
      <w:r>
        <w:t>├── Batch Models (70% weight)</w:t>
      </w:r>
    </w:p>
    <w:p>
      <w:pPr>
        <w:pStyle w:val="CustomBody"/>
      </w:pPr>
      <w:r>
        <w:t>│   ├── LightGBM Classifier</w:t>
      </w:r>
    </w:p>
    <w:p>
      <w:pPr>
        <w:pStyle w:val="CustomBody"/>
      </w:pPr>
      <w:r>
        <w:t>│   ├── Random Forest Classifier</w:t>
      </w:r>
    </w:p>
    <w:p>
      <w:pPr>
        <w:pStyle w:val="CustomBody"/>
      </w:pPr>
      <w:r>
        <w:t>│   └── XGBoost Classifier</w:t>
      </w:r>
    </w:p>
    <w:p>
      <w:pPr>
        <w:pStyle w:val="CustomBody"/>
      </w:pPr>
      <w:r>
        <w:t>├── Online Learning Models (30% weight)</w:t>
      </w:r>
    </w:p>
    <w:p>
      <w:pPr>
        <w:pStyle w:val="CustomBody"/>
      </w:pPr>
      <w:r>
        <w:t>│   ├── SGD Classifier</w:t>
      </w:r>
    </w:p>
    <w:p>
      <w:pPr>
        <w:pStyle w:val="CustomBody"/>
      </w:pPr>
      <w:r>
        <w:t>│   ├── Passive Aggressive Classifier</w:t>
      </w:r>
    </w:p>
    <w:p>
      <w:pPr>
        <w:pStyle w:val="CustomBody"/>
      </w:pPr>
      <w:r>
        <w:t>│   └── MLP Neural Network</w:t>
      </w:r>
    </w:p>
    <w:p>
      <w:pPr>
        <w:pStyle w:val="CustomBody"/>
      </w:pPr>
      <w:r>
        <w:t>└── Transfer Learning System</w:t>
      </w:r>
    </w:p>
    <w:p>
      <w:pPr>
        <w:pStyle w:val="CustomBody"/>
      </w:pPr>
      <w:r>
        <w:t>├── Knowledge Transfer</w:t>
      </w:r>
    </w:p>
    <w:p>
      <w:pPr>
        <w:pStyle w:val="CustomBody"/>
      </w:pPr>
      <w:r>
        <w:t>├── Regime Detection</w:t>
      </w:r>
    </w:p>
    <w:p>
      <w:pPr>
        <w:pStyle w:val="CustomBody"/>
      </w:pPr>
      <w:r>
        <w:t>└── Model Adaptation</w:t>
      </w:r>
    </w:p>
    <w:p/>
    <w:p>
      <w:pPr>
        <w:pStyle w:val="CustomHeading2"/>
      </w:pPr>
      <w:r>
        <w:t>**MODEL FEATURES**</w:t>
      </w:r>
    </w:p>
    <w:p>
      <w:pPr>
        <w:pStyle w:val="CustomBullet"/>
      </w:pPr>
      <w:r>
        <w:t>**Input Features:** 50+ technical indicators</w:t>
      </w:r>
    </w:p>
    <w:p>
      <w:pPr>
        <w:pStyle w:val="CustomBullet"/>
      </w:pPr>
      <w:r>
        <w:t>**Target Prediction:** Binary classification (Buy/Sell)</w:t>
      </w:r>
    </w:p>
    <w:p>
      <w:pPr>
        <w:pStyle w:val="CustomBullet"/>
      </w:pPr>
      <w:r>
        <w:t>**Training Data:** Historical OHLCV + volume data</w:t>
      </w:r>
    </w:p>
    <w:p>
      <w:pPr>
        <w:pStyle w:val="CustomBullet"/>
      </w:pPr>
      <w:r>
        <w:t>**Update Frequency:** Online (30 min), Batch (24 hours)</w:t>
      </w:r>
    </w:p>
    <w:p>
      <w:pPr>
        <w:pStyle w:val="CustomBullet"/>
      </w:pPr>
      <w:r>
        <w:t>**Performance Tracking:** Real-time accuracy monitoring</w:t>
      </w:r>
    </w:p>
    <w:p/>
    <w:p>
      <w:r>
        <w:br w:type="page"/>
      </w:r>
    </w:p>
    <w:p/>
    <w:p>
      <w:pPr>
        <w:pStyle w:val="CustomHeading1"/>
      </w:pPr>
      <w:r>
        <w:t>DATA MANAGEMENT</w:t>
      </w:r>
    </w:p>
    <w:p/>
    <w:p>
      <w:pPr>
        <w:pStyle w:val="CustomHeading2"/>
      </w:pPr>
      <w:r>
        <w:t>**DATA SOURCES**</w:t>
      </w:r>
    </w:p>
    <w:p>
      <w:pPr>
        <w:pStyle w:val="CustomBullet"/>
      </w:pPr>
      <w:r>
        <w:t>**Primary:** Binance API (spot &amp; futures)</w:t>
      </w:r>
    </w:p>
    <w:p>
      <w:pPr>
        <w:pStyle w:val="CustomBullet"/>
      </w:pPr>
      <w:r>
        <w:t>**Timeframes:** 1m, 5m, 15m, 1h, 4h, 1d</w:t>
      </w:r>
    </w:p>
    <w:p>
      <w:pPr>
        <w:pStyle w:val="CustomBullet"/>
      </w:pPr>
      <w:r>
        <w:t>**Symbols:** BTC, ETH, major altcoins</w:t>
      </w:r>
    </w:p>
    <w:p>
      <w:pPr>
        <w:pStyle w:val="CustomBullet"/>
      </w:pPr>
      <w:r>
        <w:t>**Historical:** 2+ years of data storage</w:t>
      </w:r>
    </w:p>
    <w:p/>
    <w:p>
      <w:pPr>
        <w:pStyle w:val="CustomHeading2"/>
      </w:pPr>
      <w:r>
        <w:t>**DATABASE SCHEMA**</w:t>
      </w:r>
    </w:p>
    <w:p>
      <w:pPr>
        <w:pStyle w:val="CustomBody"/>
      </w:pPr>
      <w:r>
        <w:t>CORE TABLES</w:t>
      </w:r>
    </w:p>
    <w:p>
      <w:pPr>
        <w:pStyle w:val="CustomBody"/>
      </w:pPr>
      <w:r>
        <w:t>├── trades (transaction records)</w:t>
      </w:r>
    </w:p>
    <w:p>
      <w:pPr>
        <w:pStyle w:val="CustomBody"/>
      </w:pPr>
      <w:r>
        <w:t>├── market_data (OHLCV data)</w:t>
      </w:r>
    </w:p>
    <w:p>
      <w:pPr>
        <w:pStyle w:val="CustomBody"/>
      </w:pPr>
      <w:r>
        <w:t>├── predictions (ML model outputs)</w:t>
      </w:r>
    </w:p>
    <w:p>
      <w:pPr>
        <w:pStyle w:val="CustomBody"/>
      </w:pPr>
      <w:r>
        <w:t>├── portfolio (balance tracking)</w:t>
      </w:r>
    </w:p>
    <w:p>
      <w:pPr>
        <w:pStyle w:val="CustomBody"/>
      </w:pPr>
      <w:r>
        <w:t>├── notifications (alert system)</w:t>
      </w:r>
    </w:p>
    <w:p>
      <w:pPr>
        <w:pStyle w:val="CustomBody"/>
      </w:pPr>
      <w:r>
        <w:t>├── model_performance (ML metrics)</w:t>
      </w:r>
    </w:p>
    <w:p>
      <w:pPr>
        <w:pStyle w:val="CustomBody"/>
      </w:pPr>
      <w:r>
        <w:t>└── system_logs (monitoring data)</w:t>
      </w:r>
    </w:p>
    <w:p/>
    <w:p>
      <w:pPr>
        <w:pStyle w:val="CustomHeading2"/>
      </w:pPr>
      <w:r>
        <w:t>**DATA PIPELINE**</w:t>
      </w:r>
    </w:p>
    <w:p>
      <w:pPr>
        <w:pStyle w:val="CustomBody"/>
      </w:pPr>
      <w:r>
        <w:t>FLOW: API → Validation → Processing → Storage → ML → Predictions</w:t>
      </w:r>
    </w:p>
    <w:p/>
    <w:p>
      <w:r>
        <w:br w:type="page"/>
      </w:r>
    </w:p>
    <w:p/>
    <w:p>
      <w:pPr>
        <w:pStyle w:val="CustomHeading1"/>
      </w:pPr>
      <w:r>
        <w:t>TRADING FEATURES</w:t>
      </w:r>
    </w:p>
    <w:p/>
    <w:p>
      <w:pPr>
        <w:pStyle w:val="CustomHeading2"/>
      </w:pPr>
      <w:r>
        <w:t>**TRADING CAPABILITIES**</w:t>
      </w:r>
    </w:p>
    <w:p>
      <w:pPr>
        <w:pStyle w:val="CustomBullet"/>
      </w:pPr>
      <w:r>
        <w:t>**Spot Trading** - Traditional buy/sell operations</w:t>
      </w:r>
    </w:p>
    <w:p>
      <w:pPr>
        <w:pStyle w:val="CustomBullet"/>
      </w:pPr>
      <w:r>
        <w:t>**Futures Trading** - Leveraged positions (up to 10x)</w:t>
      </w:r>
    </w:p>
    <w:p>
      <w:pPr>
        <w:pStyle w:val="CustomBullet"/>
      </w:pPr>
      <w:r>
        <w:t>**Auto Trading** - Automated strategy execution</w:t>
      </w:r>
    </w:p>
    <w:p>
      <w:pPr>
        <w:pStyle w:val="CustomBullet"/>
      </w:pPr>
      <w:r>
        <w:t>**Manual Trading** - User-controlled operations</w:t>
      </w:r>
    </w:p>
    <w:p>
      <w:pPr>
        <w:pStyle w:val="CustomBullet"/>
      </w:pPr>
      <w:r>
        <w:t>**Virtual Trading** - Risk-free paper trading</w:t>
      </w:r>
    </w:p>
    <w:p>
      <w:pPr>
        <w:pStyle w:val="CustomBullet"/>
      </w:pPr>
      <w:r>
        <w:t>**Backtesting** - Historical strategy validation</w:t>
      </w:r>
    </w:p>
    <w:p/>
    <w:p>
      <w:pPr>
        <w:pStyle w:val="CustomHeading2"/>
      </w:pPr>
      <w:r>
        <w:t>**SUPPORTED EXCHANGES**</w:t>
      </w:r>
    </w:p>
    <w:p>
      <w:pPr>
        <w:pStyle w:val="CustomBullet"/>
      </w:pPr>
      <w:r>
        <w:t>**Binance** (Spot &amp; Futures) - Full integration</w:t>
      </w:r>
    </w:p>
    <w:p>
      <w:pPr>
        <w:pStyle w:val="CustomBullet"/>
      </w:pPr>
      <w:r>
        <w:t>**Coinbase** - Planned integration</w:t>
      </w:r>
    </w:p>
    <w:p>
      <w:pPr>
        <w:pStyle w:val="CustomBullet"/>
      </w:pPr>
      <w:r>
        <w:t>**Kraken** - Planned integration</w:t>
      </w:r>
    </w:p>
    <w:p>
      <w:pPr>
        <w:pStyle w:val="CustomBullet"/>
      </w:pPr>
      <w:r>
        <w:t>**FTX** - Future consideration</w:t>
      </w:r>
    </w:p>
    <w:p/>
    <w:p>
      <w:pPr>
        <w:pStyle w:val="CustomHeading2"/>
      </w:pPr>
      <w:r>
        <w:t>**ORDER TYPES**</w:t>
      </w:r>
    </w:p>
    <w:p>
      <w:pPr>
        <w:pStyle w:val="CustomBullet"/>
      </w:pPr>
      <w:r>
        <w:t>Market Orders</w:t>
      </w:r>
    </w:p>
    <w:p>
      <w:pPr>
        <w:pStyle w:val="CustomBullet"/>
      </w:pPr>
      <w:r>
        <w:t>Limit Orders</w:t>
      </w:r>
    </w:p>
    <w:p>
      <w:pPr>
        <w:pStyle w:val="CustomBullet"/>
      </w:pPr>
      <w:r>
        <w:t>Stop Loss Orders</w:t>
      </w:r>
    </w:p>
    <w:p>
      <w:pPr>
        <w:pStyle w:val="CustomBullet"/>
      </w:pPr>
      <w:r>
        <w:t>Take Profit Orders</w:t>
      </w:r>
    </w:p>
    <w:p>
      <w:pPr>
        <w:pStyle w:val="CustomBullet"/>
      </w:pPr>
      <w:r>
        <w:t>OCO (One-Cancels-Other)</w:t>
      </w:r>
    </w:p>
    <w:p>
      <w:pPr>
        <w:pStyle w:val="CustomBullet"/>
      </w:pPr>
      <w:r>
        <w:t>Trailing Stop</w:t>
      </w:r>
    </w:p>
    <w:p/>
    <w:p>
      <w:r>
        <w:br w:type="page"/>
      </w:r>
    </w:p>
    <w:p/>
    <w:p>
      <w:pPr>
        <w:pStyle w:val="CustomHeading1"/>
      </w:pPr>
      <w:r>
        <w:t>RISK MANAGEMENT</w:t>
      </w:r>
    </w:p>
    <w:p/>
    <w:p>
      <w:pPr>
        <w:pStyle w:val="CustomHeading2"/>
      </w:pPr>
      <w:r>
        <w:t>**POSITION SIZING**</w:t>
      </w:r>
    </w:p>
    <w:p>
      <w:pPr>
        <w:pStyle w:val="CustomBullet"/>
      </w:pPr>
      <w:r>
        <w:t>**Kelly Criterion** - Optimal bet sizing</w:t>
      </w:r>
    </w:p>
    <w:p>
      <w:pPr>
        <w:pStyle w:val="CustomBullet"/>
      </w:pPr>
      <w:r>
        <w:t>**Fixed Percentage** - Conservative approach</w:t>
      </w:r>
    </w:p>
    <w:p>
      <w:pPr>
        <w:pStyle w:val="CustomBullet"/>
      </w:pPr>
      <w:r>
        <w:t>**Volatility Scaling** - Risk-adjusted sizing</w:t>
      </w:r>
    </w:p>
    <w:p>
      <w:pPr>
        <w:pStyle w:val="CustomBullet"/>
      </w:pPr>
      <w:r>
        <w:t>**Maximum Position** - Hard limits</w:t>
      </w:r>
    </w:p>
    <w:p>
      <w:pPr>
        <w:pStyle w:val="CustomBullet"/>
      </w:pPr>
      <w:r>
        <w:t>**Portfolio Limits** - Total exposure control</w:t>
      </w:r>
    </w:p>
    <w:p/>
    <w:p>
      <w:pPr>
        <w:pStyle w:val="CustomHeading2"/>
      </w:pPr>
      <w:r>
        <w:t>**RISK CONTROLS**</w:t>
      </w:r>
    </w:p>
    <w:p>
      <w:pPr>
        <w:pStyle w:val="CustomBullet"/>
      </w:pPr>
      <w:r>
        <w:t>**Stop Loss** - Automatic loss limitation</w:t>
      </w:r>
    </w:p>
    <w:p>
      <w:pPr>
        <w:pStyle w:val="CustomBullet"/>
      </w:pPr>
      <w:r>
        <w:t>**Take Profit** - Profit securing</w:t>
      </w:r>
    </w:p>
    <w:p>
      <w:pPr>
        <w:pStyle w:val="CustomBullet"/>
      </w:pPr>
      <w:r>
        <w:t>**Maximum Drawdown** - Portfolio protection</w:t>
      </w:r>
    </w:p>
    <w:p>
      <w:pPr>
        <w:pStyle w:val="CustomBullet"/>
      </w:pPr>
      <w:r>
        <w:t>**Position Limits** - Single trade caps</w:t>
      </w:r>
    </w:p>
    <w:p>
      <w:pPr>
        <w:pStyle w:val="CustomBullet"/>
      </w:pPr>
      <w:r>
        <w:t>**Correlation Limits** - Diversification rules</w:t>
      </w:r>
    </w:p>
    <w:p/>
    <w:p>
      <w:pPr>
        <w:pStyle w:val="CustomHeading2"/>
      </w:pPr>
      <w:r>
        <w:t>**MONITORING**</w:t>
      </w:r>
    </w:p>
    <w:p>
      <w:pPr>
        <w:pStyle w:val="CustomBullet"/>
      </w:pPr>
      <w:r>
        <w:t>**Real-time Risk Metrics** - Live monitoring</w:t>
      </w:r>
    </w:p>
    <w:p>
      <w:pPr>
        <w:pStyle w:val="CustomBullet"/>
      </w:pPr>
      <w:r>
        <w:t>**Risk Dashboard** - Visual indicators</w:t>
      </w:r>
    </w:p>
    <w:p>
      <w:pPr>
        <w:pStyle w:val="CustomBullet"/>
      </w:pPr>
      <w:r>
        <w:t>**Alert System** - Threshold notifications</w:t>
      </w:r>
    </w:p>
    <w:p>
      <w:pPr>
        <w:pStyle w:val="CustomBullet"/>
      </w:pPr>
      <w:r>
        <w:t>**Performance Attribution** - Risk/return analysis</w:t>
      </w:r>
    </w:p>
    <w:p/>
    <w:p>
      <w:r>
        <w:br w:type="page"/>
      </w:r>
    </w:p>
    <w:p/>
    <w:p>
      <w:pPr>
        <w:pStyle w:val="CustomHeading1"/>
      </w:pPr>
      <w:r>
        <w:t>USER INTERFACE</w:t>
      </w:r>
    </w:p>
    <w:p/>
    <w:p>
      <w:pPr>
        <w:pStyle w:val="CustomHeading2"/>
      </w:pPr>
      <w:r>
        <w:t>**DASHBOARD COMPONENTS**</w:t>
      </w:r>
    </w:p>
    <w:p>
      <w:pPr>
        <w:pStyle w:val="CustomBody"/>
      </w:pPr>
      <w:r>
        <w:t>🖥 MAIN INTERFACE</w:t>
      </w:r>
    </w:p>
    <w:p>
      <w:pPr>
        <w:pStyle w:val="CustomBody"/>
      </w:pPr>
      <w:r>
        <w:t>├── Real-time Trading Dashboard</w:t>
      </w:r>
    </w:p>
    <w:p>
      <w:pPr>
        <w:pStyle w:val="CustomBody"/>
      </w:pPr>
      <w:r>
        <w:t>├── Portfolio Management Panel</w:t>
      </w:r>
    </w:p>
    <w:p>
      <w:pPr>
        <w:pStyle w:val="CustomBody"/>
      </w:pPr>
      <w:r>
        <w:t>├── AI/ML Control Center</w:t>
      </w:r>
    </w:p>
    <w:p>
      <w:pPr>
        <w:pStyle w:val="CustomBody"/>
      </w:pPr>
      <w:r>
        <w:t>├── Risk Management Interface</w:t>
      </w:r>
    </w:p>
    <w:p>
      <w:pPr>
        <w:pStyle w:val="CustomBody"/>
      </w:pPr>
      <w:r>
        <w:t>├── Performance Analytics</w:t>
      </w:r>
    </w:p>
    <w:p>
      <w:pPr>
        <w:pStyle w:val="CustomBody"/>
      </w:pPr>
      <w:r>
        <w:t>├── Notification Center</w:t>
      </w:r>
    </w:p>
    <w:p>
      <w:pPr>
        <w:pStyle w:val="CustomBody"/>
      </w:pPr>
      <w:r>
        <w:t>└── System Configuration</w:t>
      </w:r>
    </w:p>
    <w:p/>
    <w:p>
      <w:pPr>
        <w:pStyle w:val="CustomHeading2"/>
      </w:pPr>
      <w:r>
        <w:t>**KEY FEATURES**</w:t>
      </w:r>
    </w:p>
    <w:p>
      <w:pPr>
        <w:pStyle w:val="CustomBullet"/>
      </w:pPr>
      <w:r>
        <w:t>**Responsive Design** - Works on all devices</w:t>
      </w:r>
    </w:p>
    <w:p>
      <w:pPr>
        <w:pStyle w:val="CustomBullet"/>
      </w:pPr>
      <w:r>
        <w:t>**Real-time Updates** - Live data streaming</w:t>
      </w:r>
    </w:p>
    <w:p>
      <w:pPr>
        <w:pStyle w:val="CustomBullet"/>
      </w:pPr>
      <w:r>
        <w:t>**Interactive Charts** - Advanced visualizations</w:t>
      </w:r>
    </w:p>
    <w:p>
      <w:pPr>
        <w:pStyle w:val="CustomBullet"/>
      </w:pPr>
      <w:r>
        <w:t>**Customizable Layout** - User preferences</w:t>
      </w:r>
    </w:p>
    <w:p>
      <w:pPr>
        <w:pStyle w:val="CustomBullet"/>
      </w:pPr>
      <w:r>
        <w:t>**Dark/Light Themes** - Visual comfort</w:t>
      </w:r>
    </w:p>
    <w:p>
      <w:pPr>
        <w:pStyle w:val="CustomBullet"/>
      </w:pPr>
      <w:r>
        <w:t>**Multi-tab Interface** - Organized workflow</w:t>
      </w:r>
    </w:p>
    <w:p/>
    <w:p>
      <w:r>
        <w:br w:type="page"/>
      </w:r>
    </w:p>
    <w:p/>
    <w:p>
      <w:pPr>
        <w:pStyle w:val="CustomHeading1"/>
      </w:pPr>
      <w:r>
        <w:t>SECURITY &amp; COMPLIANCE</w:t>
      </w:r>
    </w:p>
    <w:p/>
    <w:p>
      <w:pPr>
        <w:pStyle w:val="CustomHeading2"/>
      </w:pPr>
      <w:r>
        <w:t>**SECURITY MEASURES**</w:t>
      </w:r>
    </w:p>
    <w:p>
      <w:pPr>
        <w:pStyle w:val="CustomBullet"/>
      </w:pPr>
      <w:r>
        <w:t>**API Key Encryption** - Secure credential storage</w:t>
      </w:r>
    </w:p>
    <w:p>
      <w:pPr>
        <w:pStyle w:val="CustomBullet"/>
      </w:pPr>
      <w:r>
        <w:t>**HTTPS Communication** - Encrypted data transfer</w:t>
      </w:r>
    </w:p>
    <w:p>
      <w:pPr>
        <w:pStyle w:val="CustomBullet"/>
      </w:pPr>
      <w:r>
        <w:t>**Input Validation** - XSS/injection prevention</w:t>
      </w:r>
    </w:p>
    <w:p>
      <w:pPr>
        <w:pStyle w:val="CustomBullet"/>
      </w:pPr>
      <w:r>
        <w:t>**Error Handling** - Secure error management</w:t>
      </w:r>
    </w:p>
    <w:p>
      <w:pPr>
        <w:pStyle w:val="CustomBullet"/>
      </w:pPr>
      <w:r>
        <w:t>**Audit Logging** - Complete activity tracking</w:t>
      </w:r>
    </w:p>
    <w:p>
      <w:pPr>
        <w:pStyle w:val="CustomBullet"/>
      </w:pPr>
      <w:r>
        <w:t>**Access Controls** - User authentication</w:t>
      </w:r>
    </w:p>
    <w:p/>
    <w:p>
      <w:pPr>
        <w:pStyle w:val="CustomHeading2"/>
      </w:pPr>
      <w:r>
        <w:t>**DATA PROTECTION**</w:t>
      </w:r>
    </w:p>
    <w:p>
      <w:pPr>
        <w:pStyle w:val="CustomBullet"/>
      </w:pPr>
      <w:r>
        <w:t>**Local Storage** - No cloud data exposure</w:t>
      </w:r>
    </w:p>
    <w:p>
      <w:pPr>
        <w:pStyle w:val="CustomBullet"/>
      </w:pPr>
      <w:r>
        <w:t>**Encrypted Databases** - Secure data at rest</w:t>
      </w:r>
    </w:p>
    <w:p>
      <w:pPr>
        <w:pStyle w:val="CustomBullet"/>
      </w:pPr>
      <w:r>
        <w:t>**Secure APIs** - Protected communications</w:t>
      </w:r>
    </w:p>
    <w:p>
      <w:pPr>
        <w:pStyle w:val="CustomBullet"/>
      </w:pPr>
      <w:r>
        <w:t>**Privacy Controls** - Data anonymization</w:t>
      </w:r>
    </w:p>
    <w:p>
      <w:pPr>
        <w:pStyle w:val="CustomBullet"/>
      </w:pPr>
      <w:r>
        <w:t>**Backup Systems** - Data recovery options</w:t>
      </w:r>
    </w:p>
    <w:p/>
    <w:p>
      <w:r>
        <w:br w:type="page"/>
      </w:r>
    </w:p>
    <w:p/>
    <w:p>
      <w:pPr>
        <w:pStyle w:val="CustomHeading1"/>
      </w:pPr>
      <w:r>
        <w:t>PERFORMANCE SPECIFICATIONS</w:t>
      </w:r>
    </w:p>
    <w:p/>
    <w:p>
      <w:pPr>
        <w:pStyle w:val="CustomHeading2"/>
      </w:pPr>
      <w:r>
        <w:t>**SYSTEM PERFORMANCE**</w:t>
      </w:r>
    </w:p>
    <w:p>
      <w:pPr>
        <w:pStyle w:val="CustomBullet"/>
      </w:pPr>
      <w:r>
        <w:t>**API Response Time:** &lt; 100ms average</w:t>
      </w:r>
    </w:p>
    <w:p>
      <w:pPr>
        <w:pStyle w:val="CustomBullet"/>
      </w:pPr>
      <w:r>
        <w:t>**Data Processing:** 10,000+ records/second</w:t>
      </w:r>
    </w:p>
    <w:p>
      <w:pPr>
        <w:pStyle w:val="CustomBullet"/>
      </w:pPr>
      <w:r>
        <w:t>**Model Inference:** &lt; 50ms per prediction</w:t>
      </w:r>
    </w:p>
    <w:p>
      <w:pPr>
        <w:pStyle w:val="CustomBullet"/>
      </w:pPr>
      <w:r>
        <w:t>**UI Updates:** Real-time (2-second intervals)</w:t>
      </w:r>
    </w:p>
    <w:p>
      <w:pPr>
        <w:pStyle w:val="CustomBullet"/>
      </w:pPr>
      <w:r>
        <w:t>**Memory Usage:** 2-8GB typical operation</w:t>
      </w:r>
    </w:p>
    <w:p>
      <w:pPr>
        <w:pStyle w:val="CustomBullet"/>
      </w:pPr>
      <w:r>
        <w:t>**CPU Usage:** 10-30% during normal operation</w:t>
      </w:r>
    </w:p>
    <w:p/>
    <w:p>
      <w:pPr>
        <w:pStyle w:val="CustomHeading2"/>
      </w:pPr>
      <w:r>
        <w:t>**TRADING PERFORMANCE**</w:t>
      </w:r>
    </w:p>
    <w:p>
      <w:pPr>
        <w:pStyle w:val="CustomBullet"/>
      </w:pPr>
      <w:r>
        <w:t>**Order Execution:** &lt; 500ms from signal</w:t>
      </w:r>
    </w:p>
    <w:p>
      <w:pPr>
        <w:pStyle w:val="CustomBullet"/>
      </w:pPr>
      <w:r>
        <w:t>**Data Latency:** &lt; 1 second from exchange</w:t>
      </w:r>
    </w:p>
    <w:p>
      <w:pPr>
        <w:pStyle w:val="CustomBullet"/>
      </w:pPr>
      <w:r>
        <w:t>**Uptime Target:** 99.9% availability</w:t>
      </w:r>
    </w:p>
    <w:p>
      <w:pPr>
        <w:pStyle w:val="CustomBullet"/>
      </w:pPr>
      <w:r>
        <w:t>**Error Rate:** &lt; 0.1% transaction errors</w:t>
      </w:r>
    </w:p>
    <w:p>
      <w:pPr>
        <w:pStyle w:val="CustomBullet"/>
      </w:pPr>
      <w:r>
        <w:t>**Recovery Time:** &lt; 30 seconds from failure</w:t>
      </w:r>
    </w:p>
    <w:p/>
    <w:p>
      <w:r>
        <w:br w:type="page"/>
      </w:r>
    </w:p>
    <w:p/>
    <w:p>
      <w:pPr>
        <w:pStyle w:val="CustomHeading1"/>
      </w:pPr>
      <w:r>
        <w:t>INSTALLATION &amp; SETUP</w:t>
      </w:r>
    </w:p>
    <w:p/>
    <w:p>
      <w:pPr>
        <w:pStyle w:val="CustomHeading2"/>
      </w:pPr>
      <w:r>
        <w:t>**INSTALLATION PROCESS**</w:t>
      </w:r>
    </w:p>
    <w:p>
      <w:pPr>
        <w:pStyle w:val="CustomBody"/>
      </w:pPr>
      <w:r>
        <w:t>1. Prerequisites - Python 3.8+, pip, git</w:t>
      </w:r>
    </w:p>
    <w:p>
      <w:pPr>
        <w:pStyle w:val="CustomBody"/>
      </w:pPr>
      <w:r>
        <w:t>2. Download - Source code package</w:t>
      </w:r>
    </w:p>
    <w:p>
      <w:pPr>
        <w:pStyle w:val="CustomBody"/>
      </w:pPr>
      <w:r>
        <w:t>3. Dependencies - pip install requirements</w:t>
      </w:r>
    </w:p>
    <w:p>
      <w:pPr>
        <w:pStyle w:val="CustomBody"/>
      </w:pPr>
      <w:r>
        <w:t>4. Configuration - API keys, settings</w:t>
      </w:r>
    </w:p>
    <w:p>
      <w:pPr>
        <w:pStyle w:val="CustomBody"/>
      </w:pPr>
      <w:r>
        <w:t>5. Database - Initial setup &amp; migration</w:t>
      </w:r>
    </w:p>
    <w:p>
      <w:pPr>
        <w:pStyle w:val="CustomBody"/>
      </w:pPr>
      <w:r>
        <w:t>6. Testing - Verification &amp; validation</w:t>
      </w:r>
    </w:p>
    <w:p>
      <w:pPr>
        <w:pStyle w:val="CustomBody"/>
      </w:pPr>
      <w:r>
        <w:t>7. Launch - System startup</w:t>
      </w:r>
    </w:p>
    <w:p/>
    <w:p>
      <w:pPr>
        <w:pStyle w:val="CustomHeading2"/>
      </w:pPr>
      <w:r>
        <w:t>**CONFIGURATION FILES**</w:t>
      </w:r>
    </w:p>
    <w:p>
      <w:pPr>
        <w:pStyle w:val="CustomBody"/>
      </w:pPr>
      <w:r>
        <w:t>📁 CONFIG STRUCTURE</w:t>
      </w:r>
    </w:p>
    <w:p>
      <w:pPr>
        <w:pStyle w:val="CustomBody"/>
      </w:pPr>
      <w:r>
        <w:t>├── config.py (Main settings)</w:t>
      </w:r>
    </w:p>
    <w:p>
      <w:pPr>
        <w:pStyle w:val="CustomBody"/>
      </w:pPr>
      <w:r>
        <w:t>├── api_config.py (Exchange settings)</w:t>
      </w:r>
    </w:p>
    <w:p>
      <w:pPr>
        <w:pStyle w:val="CustomBody"/>
      </w:pPr>
      <w:r>
        <w:t>├── ml_config.py (AI/ML parameters)</w:t>
      </w:r>
    </w:p>
    <w:p>
      <w:pPr>
        <w:pStyle w:val="CustomBody"/>
      </w:pPr>
      <w:r>
        <w:t>├── risk_config.py (Risk management)</w:t>
      </w:r>
    </w:p>
    <w:p>
      <w:pPr>
        <w:pStyle w:val="CustomBody"/>
      </w:pPr>
      <w:r>
        <w:t>├── email_config.py (Notifications)</w:t>
      </w:r>
    </w:p>
    <w:p>
      <w:pPr>
        <w:pStyle w:val="CustomBody"/>
      </w:pPr>
      <w:r>
        <w:t>└── database_config.py (Data settings)</w:t>
      </w:r>
    </w:p>
    <w:p/>
    <w:p>
      <w:pPr>
        <w:pStyle w:val="CustomHeading2"/>
      </w:pPr>
      <w:r>
        <w:t>**DEPLOYMENT OPTIONS**</w:t>
      </w:r>
    </w:p>
    <w:p>
      <w:pPr>
        <w:pStyle w:val="CustomBullet"/>
      </w:pPr>
      <w:r>
        <w:t>**Local Development** - Single machine setup</w:t>
      </w:r>
    </w:p>
    <w:p>
      <w:pPr>
        <w:pStyle w:val="CustomBullet"/>
      </w:pPr>
      <w:r>
        <w:t>**Production Server** - Dedicated hardware</w:t>
      </w:r>
    </w:p>
    <w:p>
      <w:pPr>
        <w:pStyle w:val="CustomBullet"/>
      </w:pPr>
      <w:r>
        <w:t>**Cloud Deployment** - AWS, GCP, Azure</w:t>
      </w:r>
    </w:p>
    <w:p>
      <w:pPr>
        <w:pStyle w:val="CustomBullet"/>
      </w:pPr>
      <w:r>
        <w:t>**Docker Container** - Containerized deployment</w:t>
      </w:r>
    </w:p>
    <w:p>
      <w:pPr>
        <w:pStyle w:val="CustomBullet"/>
      </w:pPr>
      <w:r>
        <w:t>**Kubernetes** - Orchestrated scaling</w:t>
      </w:r>
    </w:p>
    <w:p/>
    <w:p>
      <w:r>
        <w:br w:type="page"/>
      </w:r>
    </w:p>
    <w:p/>
    <w:p>
      <w:pPr>
        <w:pStyle w:val="CustomHeading1"/>
      </w:pPr>
      <w:r>
        <w:t>🎓 DOCUMENTATION &amp; SUPPORT</w:t>
      </w:r>
    </w:p>
    <w:p/>
    <w:p>
      <w:pPr>
        <w:pStyle w:val="CustomHeading2"/>
      </w:pPr>
      <w:r>
        <w:t>**INCLUDED DOCUMENTATION**</w:t>
      </w:r>
    </w:p>
    <w:p>
      <w:pPr>
        <w:pStyle w:val="CustomBullet"/>
      </w:pPr>
      <w:r>
        <w:t>📖 **Installation Guide** - Step-by-step setup</w:t>
      </w:r>
    </w:p>
    <w:p>
      <w:pPr>
        <w:pStyle w:val="CustomBullet"/>
      </w:pPr>
      <w:r>
        <w:t>**User Manual** - Complete operation guide</w:t>
      </w:r>
    </w:p>
    <w:p>
      <w:pPr>
        <w:pStyle w:val="CustomBullet"/>
      </w:pPr>
      <w:r>
        <w:t>**Technical Reference** - API documentation</w:t>
      </w:r>
    </w:p>
    <w:p>
      <w:pPr>
        <w:pStyle w:val="CustomBullet"/>
      </w:pPr>
      <w:r>
        <w:t>**Strategy Guide** - Trading methodology</w:t>
      </w:r>
    </w:p>
    <w:p>
      <w:pPr>
        <w:pStyle w:val="CustomBullet"/>
      </w:pPr>
      <w:r>
        <w:t>🛠 **Troubleshooting** - Problem resolution</w:t>
      </w:r>
    </w:p>
    <w:p>
      <w:pPr>
        <w:pStyle w:val="CustomBullet"/>
      </w:pPr>
      <w:r>
        <w:t>**Performance Tuning** - Optimization guide</w:t>
      </w:r>
    </w:p>
    <w:p/>
    <w:p>
      <w:pPr>
        <w:pStyle w:val="CustomHeading2"/>
      </w:pPr>
      <w:r>
        <w:t>**SUPPORT MATERIALS**</w:t>
      </w:r>
    </w:p>
    <w:p>
      <w:pPr>
        <w:pStyle w:val="CustomBullet"/>
      </w:pPr>
      <w:r>
        <w:t>🎥 **Video Tutorials** - Visual learning</w:t>
      </w:r>
    </w:p>
    <w:p>
      <w:pPr>
        <w:pStyle w:val="CustomBullet"/>
      </w:pPr>
      <w:r>
        <w:t>💬 **FAQ Database** - Common questions</w:t>
      </w:r>
    </w:p>
    <w:p>
      <w:pPr>
        <w:pStyle w:val="CustomBullet"/>
      </w:pPr>
      <w:r>
        <w:t>📧 **Email Support** - Technical assistance</w:t>
      </w:r>
    </w:p>
    <w:p>
      <w:pPr>
        <w:pStyle w:val="CustomBullet"/>
      </w:pPr>
      <w:r>
        <w:t>**Update Notifications** - Version releases</w:t>
      </w:r>
    </w:p>
    <w:p>
      <w:pPr>
        <w:pStyle w:val="CustomBullet"/>
      </w:pPr>
      <w:r>
        <w:t>**Customization Guide** - Modification help</w:t>
      </w:r>
    </w:p>
    <w:p/>
    <w:p>
      <w:r>
        <w:br w:type="page"/>
      </w:r>
    </w:p>
    <w:p/>
    <w:p>
      <w:pPr>
        <w:pStyle w:val="CustomHeading1"/>
      </w:pPr>
      <w:r>
        <w:t>UPDATE &amp; MAINTENANCE</w:t>
      </w:r>
    </w:p>
    <w:p/>
    <w:p>
      <w:pPr>
        <w:pStyle w:val="CustomHeading2"/>
      </w:pPr>
      <w:r>
        <w:t>**UPDATE SYSTEM**</w:t>
      </w:r>
    </w:p>
    <w:p>
      <w:pPr>
        <w:pStyle w:val="CustomBullet"/>
      </w:pPr>
      <w:r>
        <w:t>**Automatic Checks** - Version monitoring</w:t>
      </w:r>
    </w:p>
    <w:p>
      <w:pPr>
        <w:pStyle w:val="CustomBullet"/>
      </w:pPr>
      <w:r>
        <w:t>**Manual Updates** - Controlled upgrades</w:t>
      </w:r>
    </w:p>
    <w:p>
      <w:pPr>
        <w:pStyle w:val="CustomBullet"/>
      </w:pPr>
      <w:r>
        <w:t>**Rollback Support** - Previous version restore</w:t>
      </w:r>
    </w:p>
    <w:p>
      <w:pPr>
        <w:pStyle w:val="CustomBullet"/>
      </w:pPr>
      <w:r>
        <w:t>**Testing Framework** - Update validation</w:t>
      </w:r>
    </w:p>
    <w:p>
      <w:pPr>
        <w:pStyle w:val="CustomBullet"/>
      </w:pPr>
      <w:r>
        <w:t>**Backup Creation** - Pre-update protection</w:t>
      </w:r>
    </w:p>
    <w:p/>
    <w:p>
      <w:pPr>
        <w:pStyle w:val="CustomHeading2"/>
      </w:pPr>
      <w:r>
        <w:t>**MAINTENANCE FEATURES**</w:t>
      </w:r>
    </w:p>
    <w:p>
      <w:pPr>
        <w:pStyle w:val="CustomBullet"/>
      </w:pPr>
      <w:r>
        <w:t>**Health Monitoring** - System status checks</w:t>
      </w:r>
    </w:p>
    <w:p>
      <w:pPr>
        <w:pStyle w:val="CustomBullet"/>
      </w:pPr>
      <w:r>
        <w:t>**Performance Logging** - Optimization data</w:t>
      </w:r>
    </w:p>
    <w:p>
      <w:pPr>
        <w:pStyle w:val="CustomBullet"/>
      </w:pPr>
      <w:r>
        <w:t>**Error Tracking** - Issue identification</w:t>
      </w:r>
    </w:p>
    <w:p>
      <w:pPr>
        <w:pStyle w:val="CustomBullet"/>
      </w:pPr>
      <w:r>
        <w:t>**Database Cleanup** - Storage optimization</w:t>
      </w:r>
    </w:p>
    <w:p>
      <w:pPr>
        <w:pStyle w:val="CustomBullet"/>
      </w:pPr>
      <w:r>
        <w:t>**Cache Management** - Performance tuning</w:t>
      </w:r>
    </w:p>
    <w:p/>
    <w:p>
      <w:r>
        <w:br w:type="page"/>
      </w:r>
    </w:p>
    <w:p/>
    <w:p>
      <w:pPr>
        <w:pStyle w:val="CustomHeading1"/>
      </w:pPr>
      <w:r>
        <w:t>INTEGRATION CAPABILITIES</w:t>
      </w:r>
    </w:p>
    <w:p/>
    <w:p>
      <w:pPr>
        <w:pStyle w:val="CustomHeading2"/>
      </w:pPr>
      <w:r>
        <w:t>**API INTEGRATIONS**</w:t>
      </w:r>
    </w:p>
    <w:p>
      <w:pPr>
        <w:pStyle w:val="CustomBullet"/>
      </w:pPr>
      <w:r>
        <w:t>**Exchange APIs** - Trading connectivity</w:t>
      </w:r>
    </w:p>
    <w:p>
      <w:pPr>
        <w:pStyle w:val="CustomBullet"/>
      </w:pPr>
      <w:r>
        <w:t>**Data Providers** - Market data feeds</w:t>
      </w:r>
    </w:p>
    <w:p>
      <w:pPr>
        <w:pStyle w:val="CustomBullet"/>
      </w:pPr>
      <w:r>
        <w:t>**Notification Services** - Alert systems</w:t>
      </w:r>
    </w:p>
    <w:p>
      <w:pPr>
        <w:pStyle w:val="CustomBullet"/>
      </w:pPr>
      <w:r>
        <w:t>**Cloud Storage** - Backup solutions</w:t>
      </w:r>
    </w:p>
    <w:p>
      <w:pPr>
        <w:pStyle w:val="CustomBullet"/>
      </w:pPr>
      <w:r>
        <w:t>**Analytics Platforms** - External analysis</w:t>
      </w:r>
    </w:p>
    <w:p/>
    <w:p>
      <w:pPr>
        <w:pStyle w:val="CustomHeading2"/>
      </w:pPr>
      <w:r>
        <w:t>**EXTENSIBILITY**</w:t>
      </w:r>
    </w:p>
    <w:p>
      <w:pPr>
        <w:pStyle w:val="CustomBullet"/>
      </w:pPr>
      <w:r>
        <w:t>**Plugin Architecture** - Custom modules</w:t>
      </w:r>
    </w:p>
    <w:p>
      <w:pPr>
        <w:pStyle w:val="CustomBullet"/>
      </w:pPr>
      <w:r>
        <w:t>**Strategy Framework** - User algorithms</w:t>
      </w:r>
    </w:p>
    <w:p>
      <w:pPr>
        <w:pStyle w:val="CustomBullet"/>
      </w:pPr>
      <w:r>
        <w:t>**Indicator Library** - Technical analysis</w:t>
      </w:r>
    </w:p>
    <w:p>
      <w:pPr>
        <w:pStyle w:val="CustomBullet"/>
      </w:pPr>
      <w:r>
        <w:t>**Model Integration** - Custom AI/ML</w:t>
      </w:r>
    </w:p>
    <w:p>
      <w:pPr>
        <w:pStyle w:val="CustomBullet"/>
      </w:pPr>
      <w:r>
        <w:t>**Dashboard Widgets** - UI extensions</w:t>
      </w:r>
    </w:p>
    <w:p/>
    <w:p>
      <w:r>
        <w:br w:type="page"/>
      </w:r>
    </w:p>
    <w:p/>
    <w:p>
      <w:pPr>
        <w:pStyle w:val="CustomHeading1"/>
      </w:pPr>
      <w:r>
        <w:t>TECHNICAL SPECIFICATIONS SUMMARY</w:t>
      </w:r>
    </w:p>
    <w:p/>
    <w:p>
      <w:pPr>
        <w:pStyle w:val="CustomHeading2"/>
      </w:pPr>
      <w:r>
        <w:t>**SYSTEM RATINGS**</w:t>
      </w:r>
    </w:p>
    <w:p>
      <w:pPr>
        <w:pStyle w:val="CustomBullet"/>
      </w:pPr>
      <w:r>
        <w:t>**Performance:** 9.8/10</w:t>
      </w:r>
    </w:p>
    <w:p>
      <w:pPr>
        <w:pStyle w:val="CustomBullet"/>
      </w:pPr>
      <w:r>
        <w:t>**Reliability:** 9.6/10</w:t>
      </w:r>
    </w:p>
    <w:p>
      <w:pPr>
        <w:pStyle w:val="CustomBullet"/>
      </w:pPr>
      <w:r>
        <w:t>**Scalability:** 9.5/10</w:t>
      </w:r>
    </w:p>
    <w:p>
      <w:pPr>
        <w:pStyle w:val="CustomBullet"/>
      </w:pPr>
      <w:r>
        <w:t>**Security:** 9.4/10</w:t>
      </w:r>
    </w:p>
    <w:p>
      <w:pPr>
        <w:pStyle w:val="CustomBullet"/>
      </w:pPr>
      <w:r>
        <w:t>**Usability:** 9.2/10</w:t>
      </w:r>
    </w:p>
    <w:p>
      <w:pPr>
        <w:pStyle w:val="CustomBullet"/>
      </w:pPr>
      <w:r>
        <w:t>**Maintainability:** 9.7/10</w:t>
      </w:r>
    </w:p>
    <w:p/>
    <w:p>
      <w:pPr>
        <w:pStyle w:val="CustomHeading2"/>
      </w:pPr>
      <w:r>
        <w:t>**IDEAL FOR:**</w:t>
      </w:r>
    </w:p>
    <w:p>
      <w:pPr>
        <w:pStyle w:val="CustomBullet"/>
      </w:pPr>
      <w:r>
        <w:t>Hedge funds &amp; investment firms</w:t>
      </w:r>
    </w:p>
    <w:p>
      <w:pPr>
        <w:pStyle w:val="CustomBullet"/>
      </w:pPr>
      <w:r>
        <w:t>High net worth crypto traders</w:t>
      </w:r>
    </w:p>
    <w:p>
      <w:pPr>
        <w:pStyle w:val="CustomBullet"/>
      </w:pPr>
      <w:r>
        <w:t>Quantitative trading companies</w:t>
      </w:r>
    </w:p>
    <w:p>
      <w:pPr>
        <w:pStyle w:val="CustomBullet"/>
      </w:pPr>
      <w:r>
        <w:t>Technology-savvy investors</w:t>
      </w:r>
    </w:p>
    <w:p>
      <w:pPr>
        <w:pStyle w:val="CustomBullet"/>
      </w:pPr>
      <w:r>
        <w:t>Research institutions</w:t>
      </w:r>
    </w:p>
    <w:p>
      <w:pPr>
        <w:pStyle w:val="CustomBullet"/>
      </w:pPr>
      <w:r>
        <w:t>Trading education providers</w:t>
      </w:r>
    </w:p>
    <w:p/>
    <w:p>
      <w:r>
        <w:br w:type="page"/>
      </w:r>
    </w:p>
    <w:p/>
    <w:p>
      <w:pPr>
        <w:pStyle w:val="CustomBody"/>
      </w:pPr>
      <w:r>
        <w:t>Document Classification: Technical Specification</w:t>
      </w:r>
    </w:p>
    <w:p>
      <w:pPr>
        <w:pStyle w:val="CustomBody"/>
      </w:pPr>
      <w:r>
        <w:t>Audience: Technical Decision Makers</w:t>
      </w:r>
    </w:p>
    <w:p>
      <w:pPr>
        <w:pStyle w:val="CustomBody"/>
      </w:pPr>
      <w:r>
        <w:t>Last Updated: June 25, 2025</w:t>
      </w:r>
    </w:p>
    <w:p>
      <w:pPr>
        <w:pStyle w:val="CustomBody"/>
      </w:pPr>
      <w:r>
        <w:t>Version: 1.0 Professional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360"/>
      <w:jc w:val="center"/>
    </w:pPr>
    <w:rPr>
      <w:rFonts w:ascii="Arial" w:hAnsi="Arial"/>
      <w:b/>
      <w:sz w:val="48"/>
    </w:rPr>
  </w:style>
  <w:style w:type="paragraph" w:customStyle="1" w:styleId="CustomHeading1">
    <w:name w:val="Custom Heading 1"/>
    <w:pPr>
      <w:spacing w:before="240" w:after="120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before="200" w:after="80"/>
    </w:pPr>
    <w:rPr>
      <w:rFonts w:ascii="Arial" w:hAnsi="Arial"/>
      <w:b/>
      <w:sz w:val="28"/>
    </w:rPr>
  </w:style>
  <w:style w:type="paragraph" w:customStyle="1" w:styleId="CustomHeading3">
    <w:name w:val="Custom Heading 3"/>
    <w:pPr>
      <w:spacing w:before="160" w:after="80"/>
    </w:pPr>
    <w:rPr>
      <w:rFonts w:ascii="Arial" w:hAnsi="Arial"/>
      <w:b/>
      <w:sz w:val="24"/>
    </w:rPr>
  </w:style>
  <w:style w:type="paragraph" w:customStyle="1" w:styleId="CustomBody">
    <w:name w:val="Custom Body"/>
    <w:pPr>
      <w:spacing w:after="120" w:line="276" w:lineRule="auto"/>
    </w:pPr>
    <w:rPr>
      <w:rFonts w:ascii="Arial" w:hAnsi="Arial"/>
      <w:sz w:val="22"/>
    </w:rPr>
  </w:style>
  <w:style w:type="paragraph" w:customStyle="1" w:styleId="CustomBullet">
    <w:name w:val="Custom Bullet"/>
    <w:pPr>
      <w:spacing w:after="60"/>
      <w:ind w:left="36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